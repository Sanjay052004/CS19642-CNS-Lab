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EFBB6" w14:textId="0B13737C" w:rsidR="00E15E28" w:rsidRPr="00885E6D" w:rsidRDefault="00000000" w:rsidP="00E15E28">
      <w:r>
        <w:t>EXPT</w:t>
      </w:r>
      <w:bookmarkStart w:id="0" w:name="_Hlk196914532"/>
      <w:r w:rsidR="00E15E28" w:rsidRPr="00E15E28">
        <w:t xml:space="preserve"> </w:t>
      </w:r>
      <w:r w:rsidR="00E15E28" w:rsidRPr="00885E6D">
        <w:t xml:space="preserve">NO: </w:t>
      </w:r>
      <w:r w:rsidR="00E15E28">
        <w:t>08</w:t>
      </w:r>
      <w:r w:rsidR="00E15E28" w:rsidRPr="00885E6D">
        <w:t xml:space="preserve">                                                                         </w:t>
      </w:r>
      <w:r w:rsidR="00E15E28">
        <w:t xml:space="preserve">                    </w:t>
      </w:r>
      <w:r w:rsidR="00E15E28" w:rsidRPr="00885E6D">
        <w:t>  ROLLNO:2207012</w:t>
      </w:r>
      <w:r w:rsidR="00E15E28">
        <w:t>4</w:t>
      </w:r>
      <w:r w:rsidR="00D4021F">
        <w:t>6</w:t>
      </w:r>
    </w:p>
    <w:p w14:paraId="0A9B59E6" w14:textId="20347C2A" w:rsidR="00E15E28" w:rsidRPr="00885E6D" w:rsidRDefault="00E15E28" w:rsidP="00E15E28">
      <w:pPr>
        <w:rPr>
          <w:sz w:val="36"/>
          <w:szCs w:val="36"/>
        </w:rPr>
      </w:pPr>
      <w:r w:rsidRPr="00885E6D">
        <w:rPr>
          <w:sz w:val="36"/>
          <w:szCs w:val="36"/>
        </w:rPr>
        <w:t> </w:t>
      </w:r>
      <w:r>
        <w:rPr>
          <w:sz w:val="36"/>
          <w:szCs w:val="36"/>
        </w:rPr>
        <w:t xml:space="preserve">    DEMONSTRATE INTRUSION DETECTION SYSTEM         </w:t>
      </w:r>
    </w:p>
    <w:p w14:paraId="04D48BCC" w14:textId="77777777" w:rsidR="00E15E28" w:rsidRDefault="00E15E28" w:rsidP="00E15E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F2B97" wp14:editId="66F82229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311E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6903D046" w14:textId="77777777" w:rsidR="00E15E28" w:rsidRPr="00885E6D" w:rsidRDefault="00E15E28" w:rsidP="00E15E28"/>
    <w:bookmarkEnd w:id="0"/>
    <w:p w14:paraId="4D519DB4" w14:textId="5259EBFD" w:rsidR="00E242BB" w:rsidRDefault="00E242BB" w:rsidP="00E15E28">
      <w:pPr>
        <w:pStyle w:val="Heading2"/>
      </w:pPr>
    </w:p>
    <w:p w14:paraId="4F1BE87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0A35B11D" w14:textId="77777777" w:rsidR="00E15E28" w:rsidRDefault="00E15E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E15E2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he aim of this experiment is to understand the working of Snort as an Intrusion Detection and Prevention System (IDS/IPS) by exploring its various operation modes including Sniffer, Logger, NIDS/NIPS, and PCAP analysis. It involves learning the rule structure used in Snort for traffic filtering and alert generation, investigating traffic logs </w:t>
      </w:r>
    </w:p>
    <w:p w14:paraId="690B5E93" w14:textId="11AF394B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743816F9" w14:textId="77777777" w:rsidR="00E242BB" w:rsidRDefault="00000000">
      <w:r>
        <w:t>1. Study the theory behind IDS/IPS systems and their types.</w:t>
      </w:r>
    </w:p>
    <w:p w14:paraId="26D64C0A" w14:textId="77777777" w:rsidR="00E242BB" w:rsidRDefault="00000000">
      <w:r>
        <w:t>2. Launch Snort in different modes using CLI parameters (Sniffer, Logger, IDS).</w:t>
      </w:r>
    </w:p>
    <w:p w14:paraId="062FDF99" w14:textId="77777777" w:rsidR="00E242BB" w:rsidRDefault="00000000">
      <w:r>
        <w:t>3. Use sample PCAPs and logs to analyze network traffic.</w:t>
      </w:r>
    </w:p>
    <w:p w14:paraId="75A19A64" w14:textId="77777777" w:rsidR="00E242BB" w:rsidRDefault="00000000">
      <w:r>
        <w:t>4. Write detection rules to filter specific traffic based on headers, flags, and content.</w:t>
      </w:r>
    </w:p>
    <w:p w14:paraId="53ACD5CE" w14:textId="77777777" w:rsidR="00E242BB" w:rsidRDefault="00000000">
      <w:r>
        <w:t>5. Investigate alerts generated by Snort and understand their components.</w:t>
      </w:r>
    </w:p>
    <w:p w14:paraId="289313D5" w14:textId="77777777" w:rsidR="00E242BB" w:rsidRDefault="00000000">
      <w:r>
        <w:t>6. Test configuration files and custom rule sets for rule accuracy and performance.</w:t>
      </w:r>
    </w:p>
    <w:p w14:paraId="2D6C9D9C" w14:textId="77777777" w:rsidR="00E242BB" w:rsidRPr="00E15E28" w:rsidRDefault="00E242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72B3C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 – INTRODUCTION</w:t>
      </w:r>
    </w:p>
    <w:p w14:paraId="74743322" w14:textId="77777777" w:rsidR="00E15E28" w:rsidRPr="00E15E28" w:rsidRDefault="00E15E28" w:rsidP="00E15E28"/>
    <w:p w14:paraId="5172742A" w14:textId="77777777" w:rsidR="00E242BB" w:rsidRDefault="00000000">
      <w:r>
        <w:t>- Snort is an open-source NIDS/NIPS maintained by Cisco Talos.</w:t>
      </w:r>
    </w:p>
    <w:p w14:paraId="2EDF4128" w14:textId="77777777" w:rsidR="00E242BB" w:rsidRDefault="00000000">
      <w:r>
        <w:t>- It detects malicious traffic using rules and generates alerts.</w:t>
      </w:r>
    </w:p>
    <w:p w14:paraId="45D36376" w14:textId="77777777" w:rsidR="00E242BB" w:rsidRDefault="00000000">
      <w:r>
        <w:t>- Offers live traffic inspection, packet logging, and protocol analysis.</w:t>
      </w:r>
    </w:p>
    <w:p w14:paraId="599B8E17" w14:textId="77777777" w:rsidR="00E242BB" w:rsidRDefault="00000000">
      <w:r>
        <w:t>- Can operate in Sniffer, Logger, and IPS modes.</w:t>
      </w:r>
    </w:p>
    <w:p w14:paraId="3FA6FB98" w14:textId="77777777" w:rsidR="00E242BB" w:rsidRDefault="00000000">
      <w:r>
        <w:t>- Cross-platform compatibility with modular architecture.</w:t>
      </w:r>
    </w:p>
    <w:p w14:paraId="040EDE00" w14:textId="5C5C8B9B" w:rsidR="00E242BB" w:rsidRDefault="0083521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60F74C2" wp14:editId="052A4F4E">
            <wp:simplePos x="0" y="0"/>
            <wp:positionH relativeFrom="page">
              <wp:posOffset>636270</wp:posOffset>
            </wp:positionH>
            <wp:positionV relativeFrom="paragraph">
              <wp:posOffset>381000</wp:posOffset>
            </wp:positionV>
            <wp:extent cx="6568440" cy="1762125"/>
            <wp:effectExtent l="0" t="0" r="3810" b="9525"/>
            <wp:wrapTight wrapText="bothSides">
              <wp:wrapPolygon edited="0">
                <wp:start x="0" y="0"/>
                <wp:lineTo x="0" y="21483"/>
                <wp:lineTo x="21550" y="21483"/>
                <wp:lineTo x="21550" y="0"/>
                <wp:lineTo x="0" y="0"/>
              </wp:wrapPolygon>
            </wp:wrapTight>
            <wp:docPr id="1484561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Widely used in blue-team and enterprise defense setups.</w:t>
      </w:r>
    </w:p>
    <w:p w14:paraId="49674911" w14:textId="438EE7B9" w:rsidR="00E242BB" w:rsidRDefault="00E242BB"/>
    <w:p w14:paraId="1A6AEB51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2 – INTERACTIVE MATERIAL AND VM</w:t>
      </w:r>
    </w:p>
    <w:p w14:paraId="18508248" w14:textId="77777777" w:rsidR="00E15E28" w:rsidRPr="00E15E28" w:rsidRDefault="00E15E28" w:rsidP="00E15E28"/>
    <w:p w14:paraId="12D2499C" w14:textId="77777777" w:rsidR="00E242BB" w:rsidRDefault="00000000">
      <w:r>
        <w:t>- Run the command `./.easy.sh` in Task-Exercises folder.</w:t>
      </w:r>
    </w:p>
    <w:p w14:paraId="285EAE94" w14:textId="77777777" w:rsidR="00E242BB" w:rsidRDefault="00000000">
      <w:r>
        <w:t>- Validates VM setup and script execution permissions.</w:t>
      </w:r>
    </w:p>
    <w:p w14:paraId="535C337D" w14:textId="77777777" w:rsidR="00E242BB" w:rsidRDefault="00000000">
      <w:r>
        <w:t>- Output message verifies readiness: "Too Easy!"</w:t>
      </w:r>
    </w:p>
    <w:p w14:paraId="13302671" w14:textId="77777777" w:rsidR="00E242BB" w:rsidRDefault="00000000">
      <w:r>
        <w:t>- Ensures user environment is configured to start Snort labs.</w:t>
      </w:r>
    </w:p>
    <w:p w14:paraId="393F8356" w14:textId="77777777" w:rsidR="00E242BB" w:rsidRDefault="00000000">
      <w:r>
        <w:t>- No packet analysis in this task — just interaction validation.</w:t>
      </w:r>
    </w:p>
    <w:p w14:paraId="549E3C41" w14:textId="7C314205" w:rsidR="00E242BB" w:rsidRDefault="0083521A">
      <w:r>
        <w:rPr>
          <w:noProof/>
        </w:rPr>
        <w:drawing>
          <wp:anchor distT="0" distB="0" distL="114300" distR="114300" simplePos="0" relativeHeight="251661312" behindDoc="1" locked="0" layoutInCell="1" allowOverlap="1" wp14:anchorId="560C8B09" wp14:editId="4B103695">
            <wp:simplePos x="0" y="0"/>
            <wp:positionH relativeFrom="page">
              <wp:posOffset>430530</wp:posOffset>
            </wp:positionH>
            <wp:positionV relativeFrom="paragraph">
              <wp:posOffset>344170</wp:posOffset>
            </wp:positionV>
            <wp:extent cx="7021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565" y="21467"/>
                <wp:lineTo x="21565" y="0"/>
                <wp:lineTo x="0" y="0"/>
              </wp:wrapPolygon>
            </wp:wrapTight>
            <wp:docPr id="911702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Sets the base for upcoming hands-on tasks.</w:t>
      </w:r>
    </w:p>
    <w:p w14:paraId="557A646D" w14:textId="5CF34880" w:rsidR="00E242BB" w:rsidRDefault="00E242BB"/>
    <w:p w14:paraId="536B8921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INTRODUCTION TO IDS/IPS</w:t>
      </w:r>
    </w:p>
    <w:p w14:paraId="29C04B62" w14:textId="77777777" w:rsidR="00E15E28" w:rsidRPr="00E15E28" w:rsidRDefault="00E15E28" w:rsidP="00E15E28"/>
    <w:p w14:paraId="5F78A787" w14:textId="77777777" w:rsidR="00E242BB" w:rsidRDefault="00000000">
      <w:r>
        <w:t>- Covers the distinction between NIDS/HIDS and NIPS/HIPS.</w:t>
      </w:r>
    </w:p>
    <w:p w14:paraId="32BFDF81" w14:textId="77777777" w:rsidR="00E242BB" w:rsidRDefault="00000000">
      <w:r>
        <w:lastRenderedPageBreak/>
        <w:t>- Behavior-based IPS systems (NBA) require a training period (baselining).</w:t>
      </w:r>
    </w:p>
    <w:p w14:paraId="05EE1C34" w14:textId="77777777" w:rsidR="00E242BB" w:rsidRDefault="00000000">
      <w:r>
        <w:t>- IPS systems can actively drop or block malicious packets.</w:t>
      </w:r>
    </w:p>
    <w:p w14:paraId="1ABC9D2E" w14:textId="77777777" w:rsidR="00E242BB" w:rsidRDefault="00000000">
      <w:r>
        <w:t>- Explains signature-based, behavior-based, and policy-based detection.</w:t>
      </w:r>
    </w:p>
    <w:p w14:paraId="50E6C095" w14:textId="77777777" w:rsidR="00E242BB" w:rsidRDefault="00000000">
      <w:r>
        <w:t>- Matches Snort modes to appropriate protection scopes (HIDS, NIDS, HIPS, NIPS).</w:t>
      </w:r>
    </w:p>
    <w:p w14:paraId="3F76E9EC" w14:textId="754C0ED6" w:rsidR="00E242BB" w:rsidRDefault="0083521A">
      <w:r>
        <w:rPr>
          <w:noProof/>
        </w:rPr>
        <w:drawing>
          <wp:anchor distT="0" distB="0" distL="114300" distR="114300" simplePos="0" relativeHeight="251662336" behindDoc="1" locked="0" layoutInCell="1" allowOverlap="1" wp14:anchorId="0282590B" wp14:editId="6236A81B">
            <wp:simplePos x="0" y="0"/>
            <wp:positionH relativeFrom="page">
              <wp:posOffset>579120</wp:posOffset>
            </wp:positionH>
            <wp:positionV relativeFrom="paragraph">
              <wp:posOffset>401320</wp:posOffset>
            </wp:positionV>
            <wp:extent cx="6625590" cy="4572000"/>
            <wp:effectExtent l="0" t="0" r="3810" b="0"/>
            <wp:wrapTight wrapText="bothSides">
              <wp:wrapPolygon edited="0">
                <wp:start x="0" y="0"/>
                <wp:lineTo x="0" y="21510"/>
                <wp:lineTo x="21550" y="21510"/>
                <wp:lineTo x="21550" y="0"/>
                <wp:lineTo x="0" y="0"/>
              </wp:wrapPolygon>
            </wp:wrapTight>
            <wp:docPr id="68718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Clarifies that Snort is a full-blown IPS with multi-mode functionality.5yyy</w:t>
      </w:r>
    </w:p>
    <w:p w14:paraId="4FF8DBC0" w14:textId="2C2DE884" w:rsidR="00E242BB" w:rsidRDefault="00E242BB"/>
    <w:p w14:paraId="19132680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FIRST INTERACTION WITH SNORT</w:t>
      </w:r>
    </w:p>
    <w:p w14:paraId="7ADDAD3D" w14:textId="77777777" w:rsidR="00E15E28" w:rsidRPr="00E15E28" w:rsidRDefault="00E15E28" w:rsidP="00E15E28"/>
    <w:p w14:paraId="0EB8B67F" w14:textId="77777777" w:rsidR="00E242BB" w:rsidRDefault="00000000">
      <w:r>
        <w:t>- Use `snort -V` to check Snort version and build.</w:t>
      </w:r>
    </w:p>
    <w:p w14:paraId="5F3DF03D" w14:textId="77777777" w:rsidR="00E242BB" w:rsidRDefault="00000000">
      <w:r>
        <w:t>- Run self-test using `snort -T -c &lt;config&gt;` to verify config validity.</w:t>
      </w:r>
    </w:p>
    <w:p w14:paraId="663646A6" w14:textId="77777777" w:rsidR="00E242BB" w:rsidRDefault="00000000">
      <w:r>
        <w:t>- Load default and alternative configs to compare rule counts.</w:t>
      </w:r>
    </w:p>
    <w:p w14:paraId="4B413D20" w14:textId="77777777" w:rsidR="00E242BB" w:rsidRDefault="00000000">
      <w:r>
        <w:lastRenderedPageBreak/>
        <w:t>- `-T` tests configuration files for syntax and rule loading.</w:t>
      </w:r>
    </w:p>
    <w:p w14:paraId="20D2C0E7" w14:textId="77777777" w:rsidR="00E242BB" w:rsidRDefault="00000000">
      <w:r>
        <w:t>- Answers: Build number = 149, Rules loaded (default) = 4151, (v2) = 1.</w:t>
      </w:r>
    </w:p>
    <w:p w14:paraId="503F344F" w14:textId="05BD48B2" w:rsidR="00E242BB" w:rsidRDefault="00000000">
      <w:r>
        <w:t>- Validates setup before real traffic analysis begins.</w:t>
      </w:r>
    </w:p>
    <w:p w14:paraId="23C6A519" w14:textId="499A9ADF" w:rsidR="00E242BB" w:rsidRDefault="0083521A">
      <w:r>
        <w:rPr>
          <w:noProof/>
        </w:rPr>
        <w:drawing>
          <wp:anchor distT="0" distB="0" distL="114300" distR="114300" simplePos="0" relativeHeight="251663360" behindDoc="1" locked="0" layoutInCell="1" allowOverlap="1" wp14:anchorId="6ADFD7B9" wp14:editId="482BF3D0">
            <wp:simplePos x="0" y="0"/>
            <wp:positionH relativeFrom="page">
              <wp:posOffset>573405</wp:posOffset>
            </wp:positionH>
            <wp:positionV relativeFrom="paragraph">
              <wp:posOffset>213995</wp:posOffset>
            </wp:positionV>
            <wp:extent cx="6863715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22" y="21491"/>
                <wp:lineTo x="21522" y="0"/>
                <wp:lineTo x="0" y="0"/>
              </wp:wrapPolygon>
            </wp:wrapTight>
            <wp:docPr id="371598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B8873A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OPERATION MODE 1: SNIFFER MODE</w:t>
      </w:r>
    </w:p>
    <w:p w14:paraId="1F278919" w14:textId="77777777" w:rsidR="00E15E28" w:rsidRPr="00E15E28" w:rsidRDefault="00E15E28" w:rsidP="00E15E28"/>
    <w:p w14:paraId="40287910" w14:textId="77777777" w:rsidR="00E242BB" w:rsidRDefault="00000000">
      <w:r>
        <w:t>- Enables real-time packet inspection (like tcpdump).</w:t>
      </w:r>
    </w:p>
    <w:p w14:paraId="6BB92F1B" w14:textId="77777777" w:rsidR="00E242BB" w:rsidRDefault="00000000">
      <w:r>
        <w:t>- Use flags like `-v`, `-d`, `-e`, and `-X` for verbosity and headers.</w:t>
      </w:r>
    </w:p>
    <w:p w14:paraId="3A5105E9" w14:textId="77777777" w:rsidR="00E242BB" w:rsidRDefault="00000000">
      <w:r>
        <w:t>- `-i` specifies the interface to sniff.</w:t>
      </w:r>
    </w:p>
    <w:p w14:paraId="515C9316" w14:textId="77777777" w:rsidR="00E242BB" w:rsidRDefault="00000000">
      <w:r>
        <w:t>- Allows combining flags for detailed analysis: `-v -d -e`.</w:t>
      </w:r>
    </w:p>
    <w:p w14:paraId="67838BDB" w14:textId="77777777" w:rsidR="00E242BB" w:rsidRDefault="00000000">
      <w:r>
        <w:t>- Useful for viewing live traffic payloads and headers.</w:t>
      </w:r>
    </w:p>
    <w:p w14:paraId="3C993ABC" w14:textId="77777777" w:rsidR="00E242BB" w:rsidRDefault="00000000">
      <w:r>
        <w:t>- No alerting or logging — just packet visibility.</w:t>
      </w:r>
    </w:p>
    <w:p w14:paraId="5D6F0088" w14:textId="4AB87E75" w:rsidR="00E242BB" w:rsidRDefault="00041C38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D7F819A" wp14:editId="3F74F747">
            <wp:simplePos x="0" y="0"/>
            <wp:positionH relativeFrom="margin">
              <wp:posOffset>-624840</wp:posOffset>
            </wp:positionH>
            <wp:positionV relativeFrom="paragraph">
              <wp:posOffset>0</wp:posOffset>
            </wp:positionV>
            <wp:extent cx="6627495" cy="1590675"/>
            <wp:effectExtent l="0" t="0" r="1905" b="9525"/>
            <wp:wrapTight wrapText="bothSides">
              <wp:wrapPolygon edited="0">
                <wp:start x="0" y="0"/>
                <wp:lineTo x="0" y="21471"/>
                <wp:lineTo x="21544" y="21471"/>
                <wp:lineTo x="21544" y="0"/>
                <wp:lineTo x="0" y="0"/>
              </wp:wrapPolygon>
            </wp:wrapTight>
            <wp:docPr id="1617605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4512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OPERATION MODE 2: PACKET LOGGER MODE</w:t>
      </w:r>
    </w:p>
    <w:p w14:paraId="3EE3B2DD" w14:textId="77777777" w:rsidR="00E15E28" w:rsidRPr="00E15E28" w:rsidRDefault="00E15E28" w:rsidP="00E15E28"/>
    <w:p w14:paraId="37590BCC" w14:textId="77777777" w:rsidR="00E242BB" w:rsidRDefault="00000000">
      <w:r>
        <w:t>- Logs packets in ASCII or tcpdump format to disk.</w:t>
      </w:r>
    </w:p>
    <w:p w14:paraId="6E265C69" w14:textId="77777777" w:rsidR="00E242BB" w:rsidRDefault="00000000">
      <w:r>
        <w:t>- `-l` specifies the log directory, default is `/var/log/snort`.</w:t>
      </w:r>
    </w:p>
    <w:p w14:paraId="50B4170A" w14:textId="77777777" w:rsidR="00E242BB" w:rsidRDefault="00000000">
      <w:r>
        <w:t>- Use `-r` to read logged files and `-n` to limit packets.</w:t>
      </w:r>
    </w:p>
    <w:p w14:paraId="27E4ADE1" w14:textId="77777777" w:rsidR="00E242BB" w:rsidRDefault="00000000">
      <w:r>
        <w:t>- Analyze logs for source ports, IP IDs, ACK numbers, and referers.</w:t>
      </w:r>
    </w:p>
    <w:p w14:paraId="0AEF6303" w14:textId="77777777" w:rsidR="00E242BB" w:rsidRDefault="00000000">
      <w:r>
        <w:t>- Use filters like BPF to isolate packets (e.g., `tcp port 80`).</w:t>
      </w:r>
    </w:p>
    <w:p w14:paraId="1CB62E80" w14:textId="77777777" w:rsidR="00E242BB" w:rsidRDefault="00000000">
      <w:r>
        <w:t>- Enables offline packet analysis from previously captured sessions.</w:t>
      </w:r>
    </w:p>
    <w:p w14:paraId="1422B81F" w14:textId="2A1CAEB9" w:rsidR="00E242BB" w:rsidRDefault="00041C38">
      <w:r>
        <w:rPr>
          <w:noProof/>
        </w:rPr>
        <w:drawing>
          <wp:anchor distT="0" distB="0" distL="114300" distR="114300" simplePos="0" relativeHeight="251665408" behindDoc="1" locked="0" layoutInCell="1" allowOverlap="1" wp14:anchorId="711BB816" wp14:editId="6CAACE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52185" cy="2811780"/>
            <wp:effectExtent l="0" t="0" r="5715" b="7620"/>
            <wp:wrapTight wrapText="bothSides">
              <wp:wrapPolygon edited="0">
                <wp:start x="0" y="0"/>
                <wp:lineTo x="0" y="21512"/>
                <wp:lineTo x="21552" y="21512"/>
                <wp:lineTo x="21552" y="0"/>
                <wp:lineTo x="0" y="0"/>
              </wp:wrapPolygon>
            </wp:wrapTight>
            <wp:docPr id="1641710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E4C04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OPERATION MODE 3: IDS/IPS</w:t>
      </w:r>
    </w:p>
    <w:p w14:paraId="541FE6B6" w14:textId="77777777" w:rsidR="00E15E28" w:rsidRPr="00E15E28" w:rsidRDefault="00E15E28" w:rsidP="00E15E28"/>
    <w:p w14:paraId="40B6E542" w14:textId="77777777" w:rsidR="00E242BB" w:rsidRDefault="00000000">
      <w:r>
        <w:lastRenderedPageBreak/>
        <w:t>- Requires rule files and configuration (`-c &lt;snort.conf&gt;`).</w:t>
      </w:r>
    </w:p>
    <w:p w14:paraId="4385EA78" w14:textId="77777777" w:rsidR="00E242BB" w:rsidRDefault="00000000">
      <w:r>
        <w:t>- Run with modes like `-A full`, `-A console`, `-A fast` for alert types.</w:t>
      </w:r>
    </w:p>
    <w:p w14:paraId="0380E11A" w14:textId="77777777" w:rsidR="00E242BB" w:rsidRDefault="00000000">
      <w:r>
        <w:t>- `-D` runs Snort in background, `-X` enables HEX output.</w:t>
      </w:r>
    </w:p>
    <w:p w14:paraId="02485E51" w14:textId="77777777" w:rsidR="00E242BB" w:rsidRDefault="00000000">
      <w:r>
        <w:t>- Example rule: `alert icmp any any &lt;&gt; any any (msg: "ICMP Packet Found"; sid: 100001; rev:1;)`</w:t>
      </w:r>
    </w:p>
    <w:p w14:paraId="2D5701EC" w14:textId="77777777" w:rsidR="00E242BB" w:rsidRDefault="00000000">
      <w:r>
        <w:t>- IPS mode: `-Q --daq afpacket -i eth0:eth1` enables inline prevention.</w:t>
      </w:r>
    </w:p>
    <w:p w14:paraId="7DF192ED" w14:textId="2477F97F" w:rsidR="00E242BB" w:rsidRDefault="00041C38">
      <w:r>
        <w:rPr>
          <w:noProof/>
        </w:rPr>
        <w:drawing>
          <wp:anchor distT="0" distB="0" distL="114300" distR="114300" simplePos="0" relativeHeight="251666432" behindDoc="1" locked="0" layoutInCell="1" allowOverlap="1" wp14:anchorId="73257C08" wp14:editId="55140957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052185" cy="4143375"/>
            <wp:effectExtent l="0" t="0" r="5715" b="9525"/>
            <wp:wrapTight wrapText="bothSides">
              <wp:wrapPolygon edited="0">
                <wp:start x="0" y="0"/>
                <wp:lineTo x="0" y="21550"/>
                <wp:lineTo x="21552" y="21550"/>
                <wp:lineTo x="21552" y="0"/>
                <wp:lineTo x="0" y="0"/>
              </wp:wrapPolygon>
            </wp:wrapTight>
            <wp:docPr id="356909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14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Example: HTTP GET method count = 2 from generated traffic.</w:t>
      </w:r>
    </w:p>
    <w:p w14:paraId="379E76EC" w14:textId="7174AF5A" w:rsidR="00E242BB" w:rsidRDefault="00E242BB"/>
    <w:p w14:paraId="55451A1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8 – OPERATION MODE 4: PCAP INVESTIGATION</w:t>
      </w:r>
    </w:p>
    <w:p w14:paraId="1FDC9154" w14:textId="77777777" w:rsidR="00E15E28" w:rsidRPr="00E15E28" w:rsidRDefault="00E15E28" w:rsidP="00E15E28"/>
    <w:p w14:paraId="5705F250" w14:textId="77777777" w:rsidR="00E242BB" w:rsidRDefault="00000000">
      <w:r>
        <w:t>- Use `-r &lt;file.pcap&gt;` to read PCAP files.</w:t>
      </w:r>
    </w:p>
    <w:p w14:paraId="1A2DD5BC" w14:textId="77777777" w:rsidR="00E242BB" w:rsidRDefault="00000000">
      <w:r>
        <w:t>- Supports single and multiple PCAPs using `--pcap-list` and `--pcap-show`.</w:t>
      </w:r>
    </w:p>
    <w:p w14:paraId="6B6D4BA3" w14:textId="2A45CC5A" w:rsidR="00E242BB" w:rsidRDefault="00041C38"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7456" behindDoc="1" locked="0" layoutInCell="1" allowOverlap="1" wp14:anchorId="4553CAE6" wp14:editId="501BB376">
            <wp:simplePos x="0" y="0"/>
            <wp:positionH relativeFrom="page">
              <wp:posOffset>510540</wp:posOffset>
            </wp:positionH>
            <wp:positionV relativeFrom="paragraph">
              <wp:posOffset>22860</wp:posOffset>
            </wp:positionV>
            <wp:extent cx="6886575" cy="6050280"/>
            <wp:effectExtent l="0" t="0" r="9525" b="7620"/>
            <wp:wrapTight wrapText="bothSides">
              <wp:wrapPolygon edited="0">
                <wp:start x="0" y="0"/>
                <wp:lineTo x="0" y="21559"/>
                <wp:lineTo x="21570" y="21559"/>
                <wp:lineTo x="21570" y="0"/>
                <wp:lineTo x="0" y="0"/>
              </wp:wrapPolygon>
            </wp:wrapTight>
            <wp:docPr id="1720879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605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Investigate `mx-1.pcap`, `mx-2.pcap`, and `mx-3.pcap` for alert statistics.</w:t>
      </w:r>
    </w:p>
    <w:p w14:paraId="5AFB8AD9" w14:textId="77777777" w:rsidR="00E242BB" w:rsidRDefault="00000000">
      <w:r>
        <w:t>- Analyze TCP segments, HTTP headers, and alert volumes.</w:t>
      </w:r>
    </w:p>
    <w:p w14:paraId="7F0A908D" w14:textId="77777777" w:rsidR="00E242BB" w:rsidRDefault="00000000">
      <w:r>
        <w:t>- Snort detects alerts based on applied rulesets.</w:t>
      </w:r>
    </w:p>
    <w:p w14:paraId="53587CBD" w14:textId="77777777" w:rsidR="00E242BB" w:rsidRDefault="00000000">
      <w:r>
        <w:t>- Enables historical traffic analysis via packet replay.</w:t>
      </w:r>
    </w:p>
    <w:p w14:paraId="04B640E5" w14:textId="20F32100" w:rsidR="00E242BB" w:rsidRPr="00E15E28" w:rsidRDefault="00E242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449B0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9 – SNORT RULE STRUCTURE</w:t>
      </w:r>
    </w:p>
    <w:p w14:paraId="15D060DA" w14:textId="77777777" w:rsidR="00E15E28" w:rsidRPr="00E15E28" w:rsidRDefault="00E15E28" w:rsidP="00E15E28"/>
    <w:p w14:paraId="76EBBD20" w14:textId="77777777" w:rsidR="00E242BB" w:rsidRDefault="00000000">
      <w:r>
        <w:lastRenderedPageBreak/>
        <w:t>- Rules include: action, protocol, source/destination IP &amp; port, options.</w:t>
      </w:r>
    </w:p>
    <w:p w14:paraId="4CC36CCF" w14:textId="77777777" w:rsidR="00E242BB" w:rsidRDefault="00000000">
      <w:r>
        <w:t>- Use `msg`, `sid`, `rev`, `reference` in general rule options.</w:t>
      </w:r>
    </w:p>
    <w:p w14:paraId="00322888" w14:textId="77777777" w:rsidR="00E242BB" w:rsidRDefault="00000000">
      <w:r>
        <w:t>- Use `content`, `nocase`, `fast_pattern` in payload rules.</w:t>
      </w:r>
    </w:p>
    <w:p w14:paraId="1F498907" w14:textId="77777777" w:rsidR="00E242BB" w:rsidRDefault="00000000">
      <w:r>
        <w:t>- Use `flags`, `id`, `sameip`, `dsize` in non-payload rules.</w:t>
      </w:r>
    </w:p>
    <w:p w14:paraId="631A9E0B" w14:textId="77777777" w:rsidR="00E242BB" w:rsidRDefault="00000000">
      <w:r>
        <w:t>- Practice rule writing using `task9.pcap` and `local.rules`.</w:t>
      </w:r>
    </w:p>
    <w:p w14:paraId="0F2E05AF" w14:textId="77777777" w:rsidR="00E242BB" w:rsidRDefault="00000000">
      <w:r>
        <w:t>- Detect TCP flags, identical IPs, and payload patterns via custom rules.</w:t>
      </w:r>
    </w:p>
    <w:p w14:paraId="739CBD73" w14:textId="27C11F3D" w:rsidR="00E242BB" w:rsidRDefault="00041C38">
      <w:r>
        <w:rPr>
          <w:noProof/>
        </w:rPr>
        <w:drawing>
          <wp:anchor distT="0" distB="0" distL="114300" distR="114300" simplePos="0" relativeHeight="251668480" behindDoc="1" locked="0" layoutInCell="1" allowOverlap="1" wp14:anchorId="7CA9D408" wp14:editId="3C2FE87F">
            <wp:simplePos x="0" y="0"/>
            <wp:positionH relativeFrom="page">
              <wp:posOffset>556260</wp:posOffset>
            </wp:positionH>
            <wp:positionV relativeFrom="paragraph">
              <wp:posOffset>-1994535</wp:posOffset>
            </wp:positionV>
            <wp:extent cx="6793230" cy="3520440"/>
            <wp:effectExtent l="0" t="0" r="7620" b="3810"/>
            <wp:wrapTight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337270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4B2E1" w14:textId="77777777" w:rsidR="00E15E28" w:rsidRDefault="00E15E28"/>
    <w:p w14:paraId="5F1CCB6D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10 – SNORT2 OPERATION LOGIC: POINTS TO REMEMBER</w:t>
      </w:r>
    </w:p>
    <w:p w14:paraId="12409567" w14:textId="77777777" w:rsidR="00E15E28" w:rsidRPr="00E15E28" w:rsidRDefault="00E15E28" w:rsidP="00E15E28"/>
    <w:p w14:paraId="6EB50F1A" w14:textId="77777777" w:rsidR="00E242BB" w:rsidRDefault="00000000">
      <w:r>
        <w:t>- Components: Packet Decoder, Pre-processors, Detection Engine, Logging, Plugins.</w:t>
      </w:r>
    </w:p>
    <w:p w14:paraId="331157F9" w14:textId="77777777" w:rsidR="00E242BB" w:rsidRDefault="00000000">
      <w:r>
        <w:t>- DAQ modules (afpacket, pcap, nfq) control traffic acquisition.</w:t>
      </w:r>
    </w:p>
    <w:p w14:paraId="3B68CB4A" w14:textId="77777777" w:rsidR="00E242BB" w:rsidRDefault="00000000">
      <w:r>
        <w:t>- Configuration file: `snort.conf`, custom rules: `local.rules`.</w:t>
      </w:r>
    </w:p>
    <w:p w14:paraId="3E4BBBF0" w14:textId="77777777" w:rsidR="00E242BB" w:rsidRDefault="00000000">
      <w:r>
        <w:t>- Rulesets: Community, Registered, and Subscriber.</w:t>
      </w:r>
    </w:p>
    <w:p w14:paraId="7A75A8CC" w14:textId="77777777" w:rsidR="00E242BB" w:rsidRDefault="00000000">
      <w:r>
        <w:lastRenderedPageBreak/>
        <w:t>- Configuration involves enabling variables, output plugins, and custom rulesets.</w:t>
      </w:r>
    </w:p>
    <w:p w14:paraId="0ED9864F" w14:textId="124E11DC" w:rsidR="00E242BB" w:rsidRDefault="00041C38">
      <w:r>
        <w:rPr>
          <w:noProof/>
        </w:rPr>
        <w:drawing>
          <wp:anchor distT="0" distB="0" distL="114300" distR="114300" simplePos="0" relativeHeight="251669504" behindDoc="1" locked="0" layoutInCell="1" allowOverlap="1" wp14:anchorId="423ABAB0" wp14:editId="111F49B5">
            <wp:simplePos x="0" y="0"/>
            <wp:positionH relativeFrom="page">
              <wp:posOffset>502920</wp:posOffset>
            </wp:positionH>
            <wp:positionV relativeFrom="paragraph">
              <wp:posOffset>398780</wp:posOffset>
            </wp:positionV>
            <wp:extent cx="6343650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535" y="21367"/>
                <wp:lineTo x="21535" y="0"/>
                <wp:lineTo x="0" y="0"/>
              </wp:wrapPolygon>
            </wp:wrapTight>
            <wp:docPr id="9077481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Avoid deleting working rules — comment and test incrementally.</w:t>
      </w:r>
    </w:p>
    <w:p w14:paraId="4A024344" w14:textId="13933B13" w:rsidR="00E242BB" w:rsidRDefault="00E242BB"/>
    <w:p w14:paraId="53DB54E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11 – CONCLUSION</w:t>
      </w:r>
    </w:p>
    <w:p w14:paraId="437A1321" w14:textId="77777777" w:rsidR="00E15E28" w:rsidRPr="00E15E28" w:rsidRDefault="00E15E28" w:rsidP="00E15E28"/>
    <w:p w14:paraId="20541907" w14:textId="77777777" w:rsidR="00E242BB" w:rsidRDefault="00000000">
      <w:r>
        <w:t>- Snort provides multi-mode threat detection and prevention capabilities.</w:t>
      </w:r>
    </w:p>
    <w:p w14:paraId="5550DA7D" w14:textId="77777777" w:rsidR="00E242BB" w:rsidRDefault="00000000">
      <w:r>
        <w:t>- Learning rule syntax is essential for creating custom detections.</w:t>
      </w:r>
    </w:p>
    <w:p w14:paraId="19DAC90D" w14:textId="77777777" w:rsidR="00E242BB" w:rsidRDefault="00000000">
      <w:r>
        <w:t>- Test rules in lab before deploying in production.</w:t>
      </w:r>
    </w:p>
    <w:p w14:paraId="795FB0D1" w14:textId="77777777" w:rsidR="00E242BB" w:rsidRDefault="00000000">
      <w:r>
        <w:t>- Incrementally enhance rules to avoid syntax or logic errors.</w:t>
      </w:r>
    </w:p>
    <w:p w14:paraId="670F2B7F" w14:textId="77777777" w:rsidR="00E242BB" w:rsidRDefault="00000000">
      <w:r>
        <w:t>- Maintain backups of configuration and rule files.</w:t>
      </w:r>
    </w:p>
    <w:p w14:paraId="4C04A4CB" w14:textId="5ADD4518" w:rsidR="00E242BB" w:rsidRDefault="00041C38">
      <w:r>
        <w:rPr>
          <w:noProof/>
        </w:rPr>
        <w:drawing>
          <wp:anchor distT="0" distB="0" distL="114300" distR="114300" simplePos="0" relativeHeight="251670528" behindDoc="1" locked="0" layoutInCell="1" allowOverlap="1" wp14:anchorId="04F36678" wp14:editId="22A56E0E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6730365" cy="1074420"/>
            <wp:effectExtent l="0" t="0" r="0" b="0"/>
            <wp:wrapTight wrapText="bothSides">
              <wp:wrapPolygon edited="0">
                <wp:start x="0" y="0"/>
                <wp:lineTo x="0" y="21064"/>
                <wp:lineTo x="21521" y="21064"/>
                <wp:lineTo x="21521" y="0"/>
                <wp:lineTo x="0" y="0"/>
              </wp:wrapPolygon>
            </wp:wrapTight>
            <wp:docPr id="110072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Refer to the Snort Challenge and official cheatsheet for continued practice.</w:t>
      </w:r>
    </w:p>
    <w:p w14:paraId="6932CAAC" w14:textId="5E76C4E8" w:rsidR="00E242BB" w:rsidRDefault="00E242BB"/>
    <w:p w14:paraId="5C961AE6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64165EF9" w14:textId="77777777" w:rsidR="00E15E28" w:rsidRPr="00E15E28" w:rsidRDefault="00E15E28" w:rsidP="00E15E28"/>
    <w:p w14:paraId="0592D169" w14:textId="77777777" w:rsidR="00E242BB" w:rsidRDefault="00000000">
      <w:r>
        <w:t>Successfully understood the working of Snort in Sniffer, Logger, IDS, and PCAP modes. Gained hands-on experience in writing, applying, and testing detection rules using custom traffic and PCAP data. This equips learners with skills necessary for intrusion detection engineering in real-world environments.</w:t>
      </w:r>
    </w:p>
    <w:sectPr w:rsidR="00E242BB" w:rsidSect="00E15E2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513164">
    <w:abstractNumId w:val="8"/>
  </w:num>
  <w:num w:numId="2" w16cid:durableId="820275549">
    <w:abstractNumId w:val="6"/>
  </w:num>
  <w:num w:numId="3" w16cid:durableId="1928028784">
    <w:abstractNumId w:val="5"/>
  </w:num>
  <w:num w:numId="4" w16cid:durableId="850022789">
    <w:abstractNumId w:val="4"/>
  </w:num>
  <w:num w:numId="5" w16cid:durableId="682171636">
    <w:abstractNumId w:val="7"/>
  </w:num>
  <w:num w:numId="6" w16cid:durableId="2056853415">
    <w:abstractNumId w:val="3"/>
  </w:num>
  <w:num w:numId="7" w16cid:durableId="1026368199">
    <w:abstractNumId w:val="2"/>
  </w:num>
  <w:num w:numId="8" w16cid:durableId="1807698158">
    <w:abstractNumId w:val="1"/>
  </w:num>
  <w:num w:numId="9" w16cid:durableId="146973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C38"/>
    <w:rsid w:val="0006063C"/>
    <w:rsid w:val="00133FFE"/>
    <w:rsid w:val="0015074B"/>
    <w:rsid w:val="0029639D"/>
    <w:rsid w:val="00326F90"/>
    <w:rsid w:val="0083521A"/>
    <w:rsid w:val="00AA1D8D"/>
    <w:rsid w:val="00B47730"/>
    <w:rsid w:val="00CB0664"/>
    <w:rsid w:val="00D4021F"/>
    <w:rsid w:val="00E15E28"/>
    <w:rsid w:val="00E242BB"/>
    <w:rsid w:val="00EB6C51"/>
    <w:rsid w:val="00FC693F"/>
    <w:rsid w:val="00FE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F8A7D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Sanjay M</cp:lastModifiedBy>
  <cp:revision>2</cp:revision>
  <dcterms:created xsi:type="dcterms:W3CDTF">2025-05-09T13:52:00Z</dcterms:created>
  <dcterms:modified xsi:type="dcterms:W3CDTF">2025-05-09T13:52:00Z</dcterms:modified>
  <cp:category/>
</cp:coreProperties>
</file>